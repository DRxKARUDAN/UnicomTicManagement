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D158" w14:textId="77777777" w:rsidR="00392861" w:rsidRDefault="00000000">
      <w:pPr>
        <w:pStyle w:val="Title"/>
      </w:pPr>
      <w:r>
        <w:t>Unicom TIC Management System - Project Report</w:t>
      </w:r>
    </w:p>
    <w:p w14:paraId="3577E4FA" w14:textId="77777777" w:rsidR="00392861" w:rsidRDefault="00000000">
      <w:pPr>
        <w:pStyle w:val="Heading1"/>
      </w:pPr>
      <w:r>
        <w:t>1. Project Overview</w:t>
      </w:r>
    </w:p>
    <w:p w14:paraId="59E798DE" w14:textId="2F640AEC" w:rsidR="00A52C67" w:rsidRPr="00A52C67" w:rsidRDefault="00000000" w:rsidP="00F72EFA">
      <w:pPr>
        <w:pStyle w:val="Heading2"/>
      </w:pPr>
      <w:r>
        <w:t>Key Features Implemented</w:t>
      </w:r>
    </w:p>
    <w:p w14:paraId="7BB49439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Login System</w:t>
      </w:r>
      <w:r>
        <w:t>: Role-based access for Admin, Staff, Students, Lecturers.</w:t>
      </w:r>
    </w:p>
    <w:p w14:paraId="59A752F4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Course &amp; Subject Management</w:t>
      </w:r>
      <w:r>
        <w:t>: Admin manages courses/subjects; all roles view read-only.</w:t>
      </w:r>
    </w:p>
    <w:p w14:paraId="03264B69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Student Management</w:t>
      </w:r>
      <w:r>
        <w:t xml:space="preserve">: Admin handles student records; Students view </w:t>
      </w:r>
      <w:proofErr w:type="gramStart"/>
      <w:r>
        <w:t>own</w:t>
      </w:r>
      <w:proofErr w:type="gramEnd"/>
      <w:r>
        <w:t xml:space="preserve"> details.</w:t>
      </w:r>
    </w:p>
    <w:p w14:paraId="6F27BCC7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Exam &amp; Marks Management</w:t>
      </w:r>
      <w:r>
        <w:t>: Admin/Staff manage exams; Admin/Lecturers manage marks; Students view marks.</w:t>
      </w:r>
    </w:p>
    <w:p w14:paraId="628222FE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Timetable Management</w:t>
      </w:r>
      <w:r>
        <w:t>: Admin assigns labs/halls to timetables; all roles view.</w:t>
      </w:r>
    </w:p>
    <w:p w14:paraId="35854F0E" w14:textId="77777777" w:rsidR="00F72EFA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Room Allocation</w:t>
      </w:r>
      <w:r>
        <w:t xml:space="preserve">: Admin selects rooms via </w:t>
      </w:r>
      <w:proofErr w:type="spellStart"/>
      <w:r>
        <w:t>ComboBox</w:t>
      </w:r>
      <w:proofErr w:type="spellEnd"/>
      <w:r>
        <w:t xml:space="preserve"> with validation.</w:t>
      </w:r>
    </w:p>
    <w:p w14:paraId="303CC5EC" w14:textId="5C284681" w:rsidR="00A52C67" w:rsidRDefault="00F72EFA" w:rsidP="00F72EFA">
      <w:pPr>
        <w:pStyle w:val="NormalWeb"/>
        <w:numPr>
          <w:ilvl w:val="0"/>
          <w:numId w:val="11"/>
        </w:numPr>
      </w:pPr>
      <w:r>
        <w:rPr>
          <w:rStyle w:val="Strong"/>
        </w:rPr>
        <w:t>Bonus Feature</w:t>
      </w:r>
      <w:r>
        <w:t xml:space="preserve">: Error logging to </w:t>
      </w:r>
      <w:r>
        <w:rPr>
          <w:rStyle w:val="text-sm"/>
        </w:rPr>
        <w:t>error.log</w:t>
      </w:r>
      <w:r>
        <w:t xml:space="preserve"> for debugging.</w:t>
      </w:r>
    </w:p>
    <w:p w14:paraId="6950107E" w14:textId="77777777" w:rsidR="00392861" w:rsidRDefault="00000000">
      <w:pPr>
        <w:pStyle w:val="Heading2"/>
      </w:pPr>
      <w:r>
        <w:t>Technologies Used</w:t>
      </w:r>
    </w:p>
    <w:p w14:paraId="0CDC0378" w14:textId="77777777" w:rsidR="00F72EFA" w:rsidRPr="00F72EFA" w:rsidRDefault="00F72EFA" w:rsidP="00F72EFA">
      <w:pPr>
        <w:pStyle w:val="ListParagraph"/>
        <w:numPr>
          <w:ilvl w:val="0"/>
          <w:numId w:val="13"/>
        </w:numPr>
      </w:pPr>
      <w:r w:rsidRPr="00F72EFA">
        <w:rPr>
          <w:b/>
          <w:bCs/>
        </w:rPr>
        <w:t>C# WinForms</w:t>
      </w:r>
      <w:r w:rsidRPr="00F72EFA">
        <w:t xml:space="preserve">: Builds UI with forms, buttons, </w:t>
      </w:r>
      <w:proofErr w:type="spellStart"/>
      <w:r w:rsidRPr="00F72EFA">
        <w:t>ComboBoxes</w:t>
      </w:r>
      <w:proofErr w:type="spellEnd"/>
      <w:r w:rsidRPr="00F72EFA">
        <w:t xml:space="preserve">, </w:t>
      </w:r>
      <w:proofErr w:type="spellStart"/>
      <w:r w:rsidRPr="00F72EFA">
        <w:t>DataGridViews</w:t>
      </w:r>
      <w:proofErr w:type="spellEnd"/>
      <w:r w:rsidRPr="00F72EFA">
        <w:t>.</w:t>
      </w:r>
    </w:p>
    <w:p w14:paraId="6F7DC9D0" w14:textId="77777777" w:rsidR="00F72EFA" w:rsidRPr="00F72EFA" w:rsidRDefault="00F72EFA" w:rsidP="00F72EFA">
      <w:pPr>
        <w:pStyle w:val="ListParagraph"/>
        <w:numPr>
          <w:ilvl w:val="0"/>
          <w:numId w:val="13"/>
        </w:numPr>
      </w:pPr>
      <w:r w:rsidRPr="00F72EFA">
        <w:rPr>
          <w:b/>
          <w:bCs/>
        </w:rPr>
        <w:t>SQLite</w:t>
      </w:r>
      <w:r w:rsidRPr="00F72EFA">
        <w:t xml:space="preserve">: Stores data, managed via </w:t>
      </w:r>
      <w:proofErr w:type="spellStart"/>
      <w:proofErr w:type="gramStart"/>
      <w:r w:rsidRPr="00F72EFA">
        <w:t>System.Data.SQLite</w:t>
      </w:r>
      <w:proofErr w:type="spellEnd"/>
      <w:proofErr w:type="gramEnd"/>
      <w:r w:rsidRPr="00F72EFA">
        <w:t xml:space="preserve"> NuGet.</w:t>
      </w:r>
    </w:p>
    <w:p w14:paraId="47B42BBF" w14:textId="77777777" w:rsidR="00F72EFA" w:rsidRPr="00F72EFA" w:rsidRDefault="00F72EFA" w:rsidP="00F72EFA">
      <w:pPr>
        <w:pStyle w:val="ListParagraph"/>
        <w:numPr>
          <w:ilvl w:val="0"/>
          <w:numId w:val="13"/>
        </w:numPr>
      </w:pPr>
      <w:r w:rsidRPr="00F72EFA">
        <w:rPr>
          <w:b/>
          <w:bCs/>
        </w:rPr>
        <w:t>MVC Architecture</w:t>
      </w:r>
      <w:r w:rsidRPr="00F72EFA">
        <w:t>: Organizes code with Models (data), Views (UI), Controllers (logic).</w:t>
      </w:r>
    </w:p>
    <w:p w14:paraId="65FF098A" w14:textId="77777777" w:rsidR="00F72EFA" w:rsidRPr="00F72EFA" w:rsidRDefault="00F72EFA" w:rsidP="00F72EFA">
      <w:pPr>
        <w:pStyle w:val="ListParagraph"/>
        <w:numPr>
          <w:ilvl w:val="0"/>
          <w:numId w:val="13"/>
        </w:numPr>
      </w:pPr>
      <w:r w:rsidRPr="00F72EFA">
        <w:rPr>
          <w:b/>
          <w:bCs/>
        </w:rPr>
        <w:t>Async/Await</w:t>
      </w:r>
      <w:r w:rsidRPr="00F72EFA">
        <w:t>: Keeps UI responsive during database tasks.</w:t>
      </w:r>
    </w:p>
    <w:p w14:paraId="2BCB0047" w14:textId="4065806B" w:rsidR="00A52C67" w:rsidRDefault="00F72EFA" w:rsidP="00F72EFA">
      <w:pPr>
        <w:pStyle w:val="ListParagraph"/>
        <w:numPr>
          <w:ilvl w:val="0"/>
          <w:numId w:val="13"/>
        </w:numPr>
      </w:pPr>
      <w:r w:rsidRPr="00F72EFA">
        <w:rPr>
          <w:b/>
          <w:bCs/>
        </w:rPr>
        <w:t>Visual Studio</w:t>
      </w:r>
      <w:r w:rsidRPr="00F72EFA">
        <w:t>: Used for development with Form Designer.</w:t>
      </w:r>
    </w:p>
    <w:p w14:paraId="18319082" w14:textId="408178C9" w:rsidR="00F72EFA" w:rsidRDefault="00000000" w:rsidP="00F72EFA">
      <w:pPr>
        <w:pStyle w:val="Heading2"/>
      </w:pPr>
      <w:r>
        <w:t>Challenges Faced and Solutions</w:t>
      </w:r>
    </w:p>
    <w:p w14:paraId="14470400" w14:textId="6BAEE9EC" w:rsidR="00F72EFA" w:rsidRPr="00F72EFA" w:rsidRDefault="00F72EFA" w:rsidP="00F72EFA">
      <w:pPr>
        <w:pStyle w:val="ListParagraph"/>
        <w:numPr>
          <w:ilvl w:val="0"/>
          <w:numId w:val="16"/>
        </w:numPr>
      </w:pPr>
      <w:r w:rsidRPr="00F72EFA">
        <w:rPr>
          <w:b/>
          <w:bCs/>
        </w:rPr>
        <w:t>Challenge</w:t>
      </w:r>
      <w:r w:rsidRPr="00F72EFA">
        <w:t xml:space="preserve">: </w:t>
      </w:r>
      <w:r>
        <w:t>Room Filter didn’t work at first try</w:t>
      </w:r>
      <w:r w:rsidRPr="00F72EFA">
        <w:t>.</w:t>
      </w:r>
    </w:p>
    <w:p w14:paraId="18312D18" w14:textId="05EF1023" w:rsidR="00F72EFA" w:rsidRPr="00F72EFA" w:rsidRDefault="00F72EFA" w:rsidP="00F72EFA">
      <w:pPr>
        <w:pStyle w:val="ListParagraph"/>
        <w:numPr>
          <w:ilvl w:val="1"/>
          <w:numId w:val="16"/>
        </w:numPr>
      </w:pPr>
      <w:r w:rsidRPr="00F72EFA">
        <w:rPr>
          <w:b/>
          <w:bCs/>
        </w:rPr>
        <w:t>Solution</w:t>
      </w:r>
      <w:r w:rsidRPr="00F72EFA">
        <w:t xml:space="preserve">: </w:t>
      </w:r>
      <w:r>
        <w:t>Instead of filter using room type, I filter them by searching for the string “Room” or “Hall” in their name</w:t>
      </w:r>
      <w:r w:rsidRPr="00F72EFA">
        <w:t>.</w:t>
      </w:r>
    </w:p>
    <w:p w14:paraId="146113AB" w14:textId="77777777" w:rsidR="00F72EFA" w:rsidRPr="00F72EFA" w:rsidRDefault="00F72EFA" w:rsidP="00F72EFA">
      <w:pPr>
        <w:pStyle w:val="ListParagraph"/>
        <w:numPr>
          <w:ilvl w:val="0"/>
          <w:numId w:val="16"/>
        </w:numPr>
      </w:pPr>
      <w:r w:rsidRPr="00F72EFA">
        <w:rPr>
          <w:b/>
          <w:bCs/>
        </w:rPr>
        <w:t>Challenge</w:t>
      </w:r>
      <w:r w:rsidRPr="00F72EFA">
        <w:t>: Role-based UI access control.</w:t>
      </w:r>
    </w:p>
    <w:p w14:paraId="6B3C46F5" w14:textId="77777777" w:rsidR="00F72EFA" w:rsidRPr="00F72EFA" w:rsidRDefault="00F72EFA" w:rsidP="00F72EFA">
      <w:pPr>
        <w:pStyle w:val="ListParagraph"/>
        <w:numPr>
          <w:ilvl w:val="1"/>
          <w:numId w:val="16"/>
        </w:numPr>
      </w:pPr>
      <w:r w:rsidRPr="00F72EFA">
        <w:rPr>
          <w:b/>
          <w:bCs/>
        </w:rPr>
        <w:t>Solution</w:t>
      </w:r>
      <w:r w:rsidRPr="00F72EFA">
        <w:t xml:space="preserve">: </w:t>
      </w:r>
      <w:proofErr w:type="spellStart"/>
      <w:r w:rsidRPr="00F72EFA">
        <w:t>GetUserRoleAsync</w:t>
      </w:r>
      <w:proofErr w:type="spellEnd"/>
      <w:r w:rsidRPr="00F72EFA">
        <w:t xml:space="preserve"> toggles dashboard buttons by role.</w:t>
      </w:r>
    </w:p>
    <w:p w14:paraId="027B1BEB" w14:textId="77777777" w:rsidR="00F72EFA" w:rsidRPr="00F72EFA" w:rsidRDefault="00F72EFA" w:rsidP="00F72EFA">
      <w:pPr>
        <w:pStyle w:val="ListParagraph"/>
        <w:numPr>
          <w:ilvl w:val="0"/>
          <w:numId w:val="16"/>
        </w:numPr>
      </w:pPr>
      <w:r w:rsidRPr="00F72EFA">
        <w:rPr>
          <w:b/>
          <w:bCs/>
        </w:rPr>
        <w:t>Challenge</w:t>
      </w:r>
      <w:r w:rsidRPr="00F72EFA">
        <w:t>: Validating timetable inputs (e.g., room selection).</w:t>
      </w:r>
    </w:p>
    <w:p w14:paraId="1A9D3ED8" w14:textId="27510AD2" w:rsidR="00F72EFA" w:rsidRDefault="00F72EFA" w:rsidP="00F72EFA">
      <w:pPr>
        <w:pStyle w:val="ListParagraph"/>
        <w:numPr>
          <w:ilvl w:val="1"/>
          <w:numId w:val="16"/>
        </w:numPr>
      </w:pPr>
      <w:r w:rsidRPr="00F72EFA">
        <w:rPr>
          <w:b/>
          <w:bCs/>
        </w:rPr>
        <w:t>Solution</w:t>
      </w:r>
      <w:r w:rsidRPr="00F72EFA">
        <w:t xml:space="preserve">: Controller validation with error messages via </w:t>
      </w:r>
      <w:proofErr w:type="spellStart"/>
      <w:r w:rsidRPr="00F72EFA">
        <w:t>MessageBox</w:t>
      </w:r>
      <w:proofErr w:type="spellEnd"/>
      <w:r w:rsidRPr="00F72EFA">
        <w:t>.</w:t>
      </w:r>
    </w:p>
    <w:p w14:paraId="32893F24" w14:textId="77777777" w:rsidR="00DC636D" w:rsidRDefault="00DC636D" w:rsidP="00DC636D"/>
    <w:p w14:paraId="6D2625C2" w14:textId="77777777" w:rsidR="00DC636D" w:rsidRDefault="00DC636D" w:rsidP="00DC636D"/>
    <w:p w14:paraId="60372232" w14:textId="77777777" w:rsidR="00F72EFA" w:rsidRPr="00F72EFA" w:rsidRDefault="00F72EFA" w:rsidP="00F72EFA"/>
    <w:p w14:paraId="28B91A6B" w14:textId="04B444E7" w:rsidR="00DC636D" w:rsidRPr="00DC636D" w:rsidRDefault="00000000" w:rsidP="00DC636D">
      <w:pPr>
        <w:pStyle w:val="Heading1"/>
      </w:pPr>
      <w:r>
        <w:lastRenderedPageBreak/>
        <w:t xml:space="preserve">2. </w:t>
      </w:r>
      <w:r w:rsidR="00DC636D">
        <w:t>Code Sections regarding my best work</w:t>
      </w:r>
    </w:p>
    <w:p w14:paraId="67126C81" w14:textId="60375203" w:rsidR="00392861" w:rsidRDefault="00000000">
      <w:r>
        <w:t>Below are descriptions of key code samples that demonstrate the best work in this project.</w:t>
      </w:r>
    </w:p>
    <w:p w14:paraId="48D97784" w14:textId="67D995CA" w:rsidR="00392861" w:rsidRPr="00DA221A" w:rsidRDefault="00000000">
      <w:pPr>
        <w:rPr>
          <w:b/>
          <w:bCs/>
        </w:rPr>
      </w:pPr>
      <w:r w:rsidRPr="00DA221A">
        <w:rPr>
          <w:b/>
          <w:bCs/>
        </w:rPr>
        <w:t xml:space="preserve">1. </w:t>
      </w:r>
      <w:r w:rsidR="00D82F0F" w:rsidRPr="00DA221A">
        <w:rPr>
          <w:b/>
          <w:bCs/>
        </w:rPr>
        <w:t>Changing password logic implementation</w:t>
      </w:r>
      <w:r w:rsidRPr="00DA221A">
        <w:rPr>
          <w:b/>
          <w:bCs/>
        </w:rPr>
        <w:t xml:space="preserve"> (</w:t>
      </w:r>
      <w:proofErr w:type="spellStart"/>
      <w:r w:rsidR="00DA221A">
        <w:rPr>
          <w:b/>
          <w:bCs/>
        </w:rPr>
        <w:t>ProfileForm</w:t>
      </w:r>
      <w:r w:rsidRPr="00DA221A">
        <w:rPr>
          <w:b/>
          <w:bCs/>
        </w:rPr>
        <w:t>.cs</w:t>
      </w:r>
      <w:proofErr w:type="spellEnd"/>
      <w:r w:rsidRPr="00DA221A">
        <w:rPr>
          <w:b/>
          <w:bCs/>
        </w:rPr>
        <w:t>)</w:t>
      </w:r>
    </w:p>
    <w:p w14:paraId="59CAD6F2" w14:textId="50FF850D" w:rsidR="00392861" w:rsidRDefault="00000000">
      <w:r>
        <w:t xml:space="preserve">  Description: </w:t>
      </w:r>
      <w:r w:rsidR="00D82F0F">
        <w:t xml:space="preserve">Changing password if it matches in both fields and update the new password to the database with </w:t>
      </w:r>
      <w:proofErr w:type="gramStart"/>
      <w:r w:rsidR="00D82F0F">
        <w:t>needed</w:t>
      </w:r>
      <w:proofErr w:type="gramEnd"/>
      <w:r w:rsidR="00D82F0F">
        <w:t xml:space="preserve"> error handlings</w:t>
      </w:r>
    </w:p>
    <w:p w14:paraId="55A4F381" w14:textId="27E16801" w:rsidR="00392861" w:rsidRDefault="00000000">
      <w:r>
        <w:t xml:space="preserve"> </w:t>
      </w:r>
      <w:r w:rsidR="00D82F0F" w:rsidRPr="00D82F0F">
        <w:drawing>
          <wp:inline distT="0" distB="0" distL="0" distR="0" wp14:anchorId="0D5FAA4F" wp14:editId="36A4265C">
            <wp:extent cx="5486400" cy="2197100"/>
            <wp:effectExtent l="0" t="0" r="0" b="0"/>
            <wp:docPr id="130754368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3689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84F" w14:textId="03447783" w:rsidR="00D82F0F" w:rsidRDefault="00D82F0F">
      <w:r w:rsidRPr="00D82F0F">
        <w:drawing>
          <wp:inline distT="0" distB="0" distL="0" distR="0" wp14:anchorId="74A99B27" wp14:editId="5BC71E6A">
            <wp:extent cx="5486400" cy="1760220"/>
            <wp:effectExtent l="0" t="0" r="0" b="0"/>
            <wp:docPr id="44840759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7592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3CA" w14:textId="396820FF" w:rsidR="00392861" w:rsidRPr="006F1626" w:rsidRDefault="00A52C67">
      <w:pPr>
        <w:rPr>
          <w:b/>
          <w:bCs/>
        </w:rPr>
      </w:pPr>
      <w:r w:rsidRPr="006F1626">
        <w:rPr>
          <w:b/>
          <w:bCs/>
        </w:rPr>
        <w:t>2</w:t>
      </w:r>
      <w:r w:rsidR="00000000" w:rsidRPr="006F1626">
        <w:rPr>
          <w:b/>
          <w:bCs/>
        </w:rPr>
        <w:t xml:space="preserve">. </w:t>
      </w:r>
      <w:r w:rsidR="006F1626">
        <w:rPr>
          <w:b/>
          <w:bCs/>
        </w:rPr>
        <w:t>Optional Register option</w:t>
      </w:r>
      <w:r w:rsidR="00000000" w:rsidRPr="006F1626">
        <w:rPr>
          <w:b/>
          <w:bCs/>
        </w:rPr>
        <w:t xml:space="preserve"> (</w:t>
      </w:r>
      <w:proofErr w:type="spellStart"/>
      <w:r w:rsidR="00DA221A">
        <w:rPr>
          <w:b/>
          <w:bCs/>
        </w:rPr>
        <w:t>LoginForm.</w:t>
      </w:r>
      <w:r w:rsidR="00000000" w:rsidRPr="006F1626">
        <w:rPr>
          <w:b/>
          <w:bCs/>
        </w:rPr>
        <w:t>cs</w:t>
      </w:r>
      <w:proofErr w:type="spellEnd"/>
      <w:r w:rsidR="00000000" w:rsidRPr="006F1626">
        <w:rPr>
          <w:b/>
          <w:bCs/>
        </w:rPr>
        <w:t>)</w:t>
      </w:r>
    </w:p>
    <w:p w14:paraId="11B2B3C1" w14:textId="02F66F2C" w:rsidR="00392861" w:rsidRDefault="00000000">
      <w:r>
        <w:t xml:space="preserve">Description: </w:t>
      </w:r>
      <w:r w:rsidR="006F1626">
        <w:t xml:space="preserve">Instead of a new register form. I have added </w:t>
      </w:r>
      <w:proofErr w:type="gramStart"/>
      <w:r w:rsidR="006F1626">
        <w:t>an</w:t>
      </w:r>
      <w:proofErr w:type="gramEnd"/>
      <w:r w:rsidR="006F1626">
        <w:t xml:space="preserve"> checkbox to show the register options. </w:t>
      </w:r>
    </w:p>
    <w:p w14:paraId="4937B2CC" w14:textId="6F7EAEDD" w:rsidR="006F1626" w:rsidRDefault="006F1626">
      <w:r w:rsidRPr="006F1626">
        <w:lastRenderedPageBreak/>
        <w:drawing>
          <wp:inline distT="0" distB="0" distL="0" distR="0" wp14:anchorId="6A0754DC" wp14:editId="63889939">
            <wp:extent cx="5486400" cy="3263265"/>
            <wp:effectExtent l="0" t="0" r="0" b="0"/>
            <wp:docPr id="4141924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242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3D" w14:textId="16EF7554" w:rsidR="00392861" w:rsidRPr="006F1626" w:rsidRDefault="00A52C67">
      <w:pPr>
        <w:rPr>
          <w:b/>
          <w:bCs/>
        </w:rPr>
      </w:pPr>
      <w:r w:rsidRPr="006F1626">
        <w:rPr>
          <w:b/>
          <w:bCs/>
        </w:rPr>
        <w:t>3</w:t>
      </w:r>
      <w:r w:rsidR="00000000" w:rsidRPr="006F1626">
        <w:rPr>
          <w:b/>
          <w:bCs/>
        </w:rPr>
        <w:t>. Timetable</w:t>
      </w:r>
      <w:r w:rsidR="006F1626">
        <w:rPr>
          <w:b/>
          <w:bCs/>
        </w:rPr>
        <w:t xml:space="preserve"> Room Filter Alternative method </w:t>
      </w:r>
      <w:r w:rsidR="00000000" w:rsidRPr="006F1626">
        <w:rPr>
          <w:b/>
          <w:bCs/>
        </w:rPr>
        <w:t>(</w:t>
      </w:r>
      <w:proofErr w:type="spellStart"/>
      <w:r w:rsidR="00DA221A">
        <w:rPr>
          <w:b/>
          <w:bCs/>
        </w:rPr>
        <w:t>TimetableForm.cs</w:t>
      </w:r>
      <w:proofErr w:type="spellEnd"/>
      <w:r w:rsidR="00000000" w:rsidRPr="006F1626">
        <w:rPr>
          <w:b/>
          <w:bCs/>
        </w:rPr>
        <w:t>)</w:t>
      </w:r>
    </w:p>
    <w:p w14:paraId="3D2BFC06" w14:textId="2958F268" w:rsidR="00392861" w:rsidRDefault="00000000">
      <w:r>
        <w:t xml:space="preserve">Description: </w:t>
      </w:r>
      <w:r w:rsidR="00D82F0F">
        <w:t>Filter rooms by using keywords, if they have string” hall” or “lab” in their name. I have done this because filter by type is not working.</w:t>
      </w:r>
    </w:p>
    <w:p w14:paraId="7C2FE3DC" w14:textId="5958BC51" w:rsidR="00392861" w:rsidRPr="00E72711" w:rsidRDefault="006F1626">
      <w:pPr>
        <w:rPr>
          <w:b/>
          <w:bCs/>
        </w:rPr>
      </w:pPr>
      <w:r w:rsidRPr="006F1626">
        <w:rPr>
          <w:b/>
          <w:bCs/>
        </w:rPr>
        <w:drawing>
          <wp:inline distT="0" distB="0" distL="0" distR="0" wp14:anchorId="3C3D4AFD" wp14:editId="2887B371">
            <wp:extent cx="5486400" cy="3125470"/>
            <wp:effectExtent l="0" t="0" r="0" b="0"/>
            <wp:docPr id="1024693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309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67" w:rsidRPr="00E72711">
        <w:rPr>
          <w:b/>
          <w:bCs/>
        </w:rPr>
        <w:t>4</w:t>
      </w:r>
      <w:r w:rsidR="00000000" w:rsidRPr="00E72711">
        <w:rPr>
          <w:b/>
          <w:bCs/>
        </w:rPr>
        <w:t>. Error Logging (DatabaseManager.cs)</w:t>
      </w:r>
    </w:p>
    <w:p w14:paraId="192869DE" w14:textId="4E0041A7" w:rsidR="00E72711" w:rsidRDefault="00E72711">
      <w:r>
        <w:t>Description</w:t>
      </w:r>
      <w:r w:rsidR="00000000">
        <w:t xml:space="preserve">: The </w:t>
      </w:r>
      <w:proofErr w:type="spellStart"/>
      <w:r w:rsidR="00000000">
        <w:t>LogToFile</w:t>
      </w:r>
      <w:proofErr w:type="spellEnd"/>
      <w:r w:rsidR="00000000">
        <w:t xml:space="preserve"> method writes errors to error.log with timestamps, used across all database operations.</w:t>
      </w:r>
    </w:p>
    <w:p w14:paraId="541CA491" w14:textId="2C9081C6" w:rsidR="00E72711" w:rsidRDefault="00E72711">
      <w:r w:rsidRPr="00E72711">
        <w:lastRenderedPageBreak/>
        <w:drawing>
          <wp:inline distT="0" distB="0" distL="0" distR="0" wp14:anchorId="3ECF56DB" wp14:editId="28C96500">
            <wp:extent cx="5486400" cy="1504950"/>
            <wp:effectExtent l="0" t="0" r="0" b="0"/>
            <wp:docPr id="563807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078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16B" w14:textId="77777777" w:rsidR="006F1626" w:rsidRDefault="006F1626"/>
    <w:p w14:paraId="4AA1ACD2" w14:textId="77777777" w:rsidR="006F1626" w:rsidRDefault="006F1626"/>
    <w:p w14:paraId="59827FCB" w14:textId="77777777" w:rsidR="006F1626" w:rsidRDefault="006F1626"/>
    <w:p w14:paraId="7606D6F1" w14:textId="700AD9E7" w:rsidR="00392861" w:rsidRPr="006F1626" w:rsidRDefault="00A52C67">
      <w:pPr>
        <w:rPr>
          <w:b/>
          <w:bCs/>
        </w:rPr>
      </w:pPr>
      <w:r w:rsidRPr="006F1626">
        <w:rPr>
          <w:b/>
          <w:bCs/>
        </w:rPr>
        <w:t>5</w:t>
      </w:r>
      <w:r w:rsidR="00000000" w:rsidRPr="006F1626">
        <w:rPr>
          <w:b/>
          <w:bCs/>
        </w:rPr>
        <w:t>. Student Management</w:t>
      </w:r>
      <w:r w:rsidR="00E72711" w:rsidRPr="006F1626">
        <w:rPr>
          <w:b/>
          <w:bCs/>
        </w:rPr>
        <w:t xml:space="preserve"> by admin</w:t>
      </w:r>
      <w:r w:rsidR="00000000" w:rsidRPr="006F1626">
        <w:rPr>
          <w:b/>
          <w:bCs/>
        </w:rPr>
        <w:t xml:space="preserve"> (</w:t>
      </w:r>
      <w:proofErr w:type="spellStart"/>
      <w:r w:rsidR="00DA221A">
        <w:rPr>
          <w:b/>
          <w:bCs/>
        </w:rPr>
        <w:t>StudentForm.cs</w:t>
      </w:r>
      <w:proofErr w:type="spellEnd"/>
      <w:r w:rsidR="00000000" w:rsidRPr="006F1626">
        <w:rPr>
          <w:b/>
          <w:bCs/>
        </w:rPr>
        <w:t>)</w:t>
      </w:r>
    </w:p>
    <w:p w14:paraId="7F70CAD1" w14:textId="22B4A2CD" w:rsidR="00392861" w:rsidRDefault="00000000">
      <w:r>
        <w:t xml:space="preserve">Description: </w:t>
      </w:r>
      <w:r w:rsidR="00E72711">
        <w:t>Admin will get new users who register them self as students in the dropdown, only they can add them to the students’ table</w:t>
      </w:r>
      <w:r w:rsidR="006F1626">
        <w:t>.</w:t>
      </w:r>
      <w:r w:rsidR="006F1626">
        <w:br/>
      </w:r>
      <w:r w:rsidR="006F1626" w:rsidRPr="006F1626">
        <w:drawing>
          <wp:inline distT="0" distB="0" distL="0" distR="0" wp14:anchorId="06D65BFB" wp14:editId="2135CE2C">
            <wp:extent cx="5486400" cy="1757680"/>
            <wp:effectExtent l="0" t="0" r="0" b="0"/>
            <wp:docPr id="5131826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8261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05F" w14:textId="44E2F26E" w:rsidR="00E72711" w:rsidRDefault="00E72711">
      <w:r w:rsidRPr="00E72711">
        <w:drawing>
          <wp:inline distT="0" distB="0" distL="0" distR="0" wp14:anchorId="517B3A2E" wp14:editId="603DCBBC">
            <wp:extent cx="5486400" cy="2277110"/>
            <wp:effectExtent l="0" t="0" r="0" b="8890"/>
            <wp:docPr id="12594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2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F911" w14:textId="46C61872" w:rsidR="00392861" w:rsidRDefault="00A52C67">
      <w:r>
        <w:t>6</w:t>
      </w:r>
      <w:r w:rsidR="00000000">
        <w:t xml:space="preserve">. </w:t>
      </w:r>
      <w:r w:rsidR="00DA221A">
        <w:t>Role based authorization</w:t>
      </w:r>
      <w:r w:rsidR="00000000">
        <w:t xml:space="preserve"> (</w:t>
      </w:r>
      <w:proofErr w:type="spellStart"/>
      <w:r w:rsidR="00DA221A">
        <w:t>MainForm.cs</w:t>
      </w:r>
      <w:proofErr w:type="spellEnd"/>
      <w:r w:rsidR="00000000">
        <w:t>)</w:t>
      </w:r>
    </w:p>
    <w:p w14:paraId="300DCA4F" w14:textId="1CDCE3EE" w:rsidR="00392861" w:rsidRDefault="00000000">
      <w:r>
        <w:t xml:space="preserve">   </w:t>
      </w:r>
      <w:proofErr w:type="gramStart"/>
      <w:r>
        <w:t>o Description</w:t>
      </w:r>
      <w:proofErr w:type="gramEnd"/>
      <w:r>
        <w:t xml:space="preserve">: </w:t>
      </w:r>
      <w:r w:rsidR="00DA221A">
        <w:t>Allow users to only the features which they are allowed based on their role</w:t>
      </w:r>
    </w:p>
    <w:p w14:paraId="47198461" w14:textId="49824432" w:rsidR="00DA221A" w:rsidRDefault="00DA221A">
      <w:r w:rsidRPr="00DA221A">
        <w:lastRenderedPageBreak/>
        <w:drawing>
          <wp:inline distT="0" distB="0" distL="0" distR="0" wp14:anchorId="257F1658" wp14:editId="4D3D6D70">
            <wp:extent cx="5486400" cy="2646045"/>
            <wp:effectExtent l="0" t="0" r="0" b="1905"/>
            <wp:docPr id="16432310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1021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E5E2" w14:textId="6EE6D0BC" w:rsidR="003A796E" w:rsidRPr="003A796E" w:rsidRDefault="00000000" w:rsidP="003A796E">
      <w:pPr>
        <w:pStyle w:val="Heading1"/>
      </w:pPr>
      <w:r>
        <w:t xml:space="preserve">3. </w:t>
      </w:r>
      <w:r w:rsidR="00A52C67">
        <w:t>How to use and Assumptions</w:t>
      </w:r>
    </w:p>
    <w:p w14:paraId="6E5FC575" w14:textId="609D5657" w:rsidR="00392861" w:rsidRDefault="00000000">
      <w:r>
        <w:t>Login Process: Users enter their username and password in a login form. The ValidateUserAsync method verifies credentials against the Users table, retrieves the role, and directs users to a dashboard with role-specific buttons (e.g., Admin sees "Add Course," Students see "View Marks").</w:t>
      </w:r>
    </w:p>
    <w:p w14:paraId="16AD023A" w14:textId="029664E6" w:rsidR="00E369F1" w:rsidRDefault="00E369F1" w:rsidP="00E369F1">
      <w:pPr>
        <w:pStyle w:val="ListParagraph"/>
        <w:numPr>
          <w:ilvl w:val="0"/>
          <w:numId w:val="18"/>
        </w:numPr>
      </w:pPr>
      <w:r w:rsidRPr="00E369F1">
        <w:rPr>
          <w:b/>
          <w:bCs/>
        </w:rPr>
        <w:t xml:space="preserve">User Registration: </w:t>
      </w:r>
      <w:r w:rsidRPr="003A796E">
        <w:t xml:space="preserve">Users </w:t>
      </w:r>
      <w:r w:rsidR="003A796E">
        <w:t xml:space="preserve">can </w:t>
      </w:r>
      <w:r w:rsidRPr="003A796E">
        <w:t xml:space="preserve">register, but only Admin adds them to the </w:t>
      </w:r>
      <w:r w:rsidR="003A796E">
        <w:t>specific table (currently only for students due to assignment structure)</w:t>
      </w:r>
    </w:p>
    <w:p w14:paraId="4E8B8D07" w14:textId="12987816" w:rsidR="003A796E" w:rsidRPr="003A796E" w:rsidRDefault="003A796E" w:rsidP="00E369F1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Pre-defined rooms: </w:t>
      </w:r>
      <w:r>
        <w:t>Users can only add rooms by choosing redefined items.</w:t>
      </w:r>
    </w:p>
    <w:p w14:paraId="2B2E7259" w14:textId="77777777" w:rsidR="00E369F1" w:rsidRPr="003A796E" w:rsidRDefault="00E369F1" w:rsidP="00E369F1">
      <w:pPr>
        <w:pStyle w:val="ListParagraph"/>
        <w:numPr>
          <w:ilvl w:val="0"/>
          <w:numId w:val="18"/>
        </w:numPr>
      </w:pPr>
      <w:r w:rsidRPr="00E369F1">
        <w:rPr>
          <w:b/>
          <w:bCs/>
        </w:rPr>
        <w:t xml:space="preserve">No Conflict Checking: </w:t>
      </w:r>
      <w:r w:rsidRPr="003A796E">
        <w:t>The Timetable ignores room/time conflicts for simplicity.</w:t>
      </w:r>
    </w:p>
    <w:p w14:paraId="347C2BCE" w14:textId="50422AC6" w:rsidR="00A52C67" w:rsidRPr="003A796E" w:rsidRDefault="00E369F1" w:rsidP="003A796E">
      <w:pPr>
        <w:pStyle w:val="ListParagraph"/>
        <w:numPr>
          <w:ilvl w:val="0"/>
          <w:numId w:val="18"/>
        </w:numPr>
        <w:rPr>
          <w:b/>
          <w:bCs/>
        </w:rPr>
      </w:pPr>
      <w:r w:rsidRPr="00E369F1">
        <w:rPr>
          <w:b/>
          <w:bCs/>
        </w:rPr>
        <w:t xml:space="preserve">Sample Data: </w:t>
      </w:r>
      <w:r w:rsidRPr="003A796E">
        <w:t>Initialized for testing (users, rooms, subjects, timetables).</w:t>
      </w:r>
    </w:p>
    <w:p w14:paraId="6B271DAD" w14:textId="77777777" w:rsidR="00392861" w:rsidRDefault="00000000">
      <w:pPr>
        <w:pStyle w:val="Heading1"/>
      </w:pPr>
      <w:r>
        <w:t>4. Bonus Features</w:t>
      </w:r>
    </w:p>
    <w:p w14:paraId="7978BA30" w14:textId="77777777" w:rsidR="00DC636D" w:rsidRPr="00DC636D" w:rsidRDefault="00DC636D" w:rsidP="00DC636D">
      <w:pPr>
        <w:pStyle w:val="ListParagraph"/>
        <w:numPr>
          <w:ilvl w:val="0"/>
          <w:numId w:val="20"/>
        </w:numPr>
      </w:pPr>
      <w:r w:rsidRPr="00DC636D">
        <w:rPr>
          <w:b/>
          <w:bCs/>
        </w:rPr>
        <w:t>Error Logging</w:t>
      </w:r>
      <w:r w:rsidRPr="00DC636D">
        <w:t xml:space="preserve">: </w:t>
      </w:r>
      <w:proofErr w:type="spellStart"/>
      <w:r w:rsidRPr="00DC636D">
        <w:t>LogToFile</w:t>
      </w:r>
      <w:proofErr w:type="spellEnd"/>
      <w:r w:rsidRPr="00DC636D">
        <w:t xml:space="preserve"> saves errors (e.g., login failures) to error.log.</w:t>
      </w:r>
    </w:p>
    <w:p w14:paraId="384A7769" w14:textId="77777777" w:rsidR="00DC636D" w:rsidRPr="00DC636D" w:rsidRDefault="00DC636D" w:rsidP="00DC636D">
      <w:pPr>
        <w:pStyle w:val="ListParagraph"/>
        <w:numPr>
          <w:ilvl w:val="0"/>
          <w:numId w:val="20"/>
        </w:numPr>
      </w:pPr>
      <w:r w:rsidRPr="00DC636D">
        <w:rPr>
          <w:b/>
          <w:bCs/>
        </w:rPr>
        <w:t>Room Filter</w:t>
      </w:r>
      <w:r w:rsidRPr="00DC636D">
        <w:t>: Timetable dropdown filters labs or halls.</w:t>
      </w:r>
    </w:p>
    <w:p w14:paraId="1BD3D45C" w14:textId="77777777" w:rsidR="00DC636D" w:rsidRPr="00DC636D" w:rsidRDefault="00DC636D" w:rsidP="00DC636D">
      <w:pPr>
        <w:pStyle w:val="ListParagraph"/>
        <w:numPr>
          <w:ilvl w:val="0"/>
          <w:numId w:val="20"/>
        </w:numPr>
      </w:pPr>
      <w:r w:rsidRPr="00DC636D">
        <w:rPr>
          <w:b/>
          <w:bCs/>
        </w:rPr>
        <w:t>Top Marks</w:t>
      </w:r>
      <w:r w:rsidRPr="00DC636D">
        <w:t>: Displays top 3 students by exam marks.</w:t>
      </w:r>
    </w:p>
    <w:p w14:paraId="28867F67" w14:textId="77777777" w:rsidR="00DC636D" w:rsidRPr="00DC636D" w:rsidRDefault="00DC636D" w:rsidP="00DC636D">
      <w:pPr>
        <w:pStyle w:val="ListParagraph"/>
        <w:numPr>
          <w:ilvl w:val="0"/>
          <w:numId w:val="20"/>
        </w:numPr>
      </w:pPr>
      <w:r w:rsidRPr="00DC636D">
        <w:rPr>
          <w:b/>
          <w:bCs/>
        </w:rPr>
        <w:t>Messages</w:t>
      </w:r>
      <w:r w:rsidRPr="00DC636D">
        <w:t>: Shows pop-ups (e.g., "Timetable saved!").</w:t>
      </w:r>
    </w:p>
    <w:p w14:paraId="61214944" w14:textId="796776CB" w:rsidR="00392861" w:rsidRDefault="00DC636D" w:rsidP="00DC636D">
      <w:pPr>
        <w:pStyle w:val="ListParagraph"/>
        <w:numPr>
          <w:ilvl w:val="0"/>
          <w:numId w:val="20"/>
        </w:numPr>
      </w:pPr>
      <w:r w:rsidRPr="00DC636D">
        <w:rPr>
          <w:b/>
          <w:bCs/>
        </w:rPr>
        <w:t>Attendance Management</w:t>
      </w:r>
      <w:r w:rsidRPr="00DC636D">
        <w:t>: Lecturers mark attendance</w:t>
      </w:r>
      <w:r>
        <w:t xml:space="preserve"> </w:t>
      </w:r>
      <w:r w:rsidRPr="00DC636D">
        <w:t xml:space="preserve">(Present/Absent/Late/Excused); Admin edits/views all records; Students view </w:t>
      </w:r>
      <w:proofErr w:type="gramStart"/>
      <w:r w:rsidRPr="00DC636D">
        <w:t>own</w:t>
      </w:r>
      <w:proofErr w:type="gramEnd"/>
      <w:r w:rsidRPr="00DC636D">
        <w:t xml:space="preserve"> attendance.</w:t>
      </w:r>
    </w:p>
    <w:sectPr w:rsidR="00392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66686"/>
    <w:multiLevelType w:val="hybridMultilevel"/>
    <w:tmpl w:val="C3485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273098"/>
    <w:multiLevelType w:val="multilevel"/>
    <w:tmpl w:val="EC3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581F"/>
    <w:multiLevelType w:val="multilevel"/>
    <w:tmpl w:val="D74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D7993"/>
    <w:multiLevelType w:val="hybridMultilevel"/>
    <w:tmpl w:val="8CF4D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D67484"/>
    <w:multiLevelType w:val="hybridMultilevel"/>
    <w:tmpl w:val="96B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61AD6"/>
    <w:multiLevelType w:val="hybridMultilevel"/>
    <w:tmpl w:val="5AE2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84A8C"/>
    <w:multiLevelType w:val="multilevel"/>
    <w:tmpl w:val="3AF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B27BF"/>
    <w:multiLevelType w:val="hybridMultilevel"/>
    <w:tmpl w:val="FC14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0D69"/>
    <w:multiLevelType w:val="multilevel"/>
    <w:tmpl w:val="58D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A7DB0"/>
    <w:multiLevelType w:val="hybridMultilevel"/>
    <w:tmpl w:val="2408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62B11"/>
    <w:multiLevelType w:val="multilevel"/>
    <w:tmpl w:val="EFA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9341">
    <w:abstractNumId w:val="8"/>
  </w:num>
  <w:num w:numId="2" w16cid:durableId="2126076491">
    <w:abstractNumId w:val="6"/>
  </w:num>
  <w:num w:numId="3" w16cid:durableId="77019652">
    <w:abstractNumId w:val="5"/>
  </w:num>
  <w:num w:numId="4" w16cid:durableId="1412510936">
    <w:abstractNumId w:val="4"/>
  </w:num>
  <w:num w:numId="5" w16cid:durableId="1625307337">
    <w:abstractNumId w:val="7"/>
  </w:num>
  <w:num w:numId="6" w16cid:durableId="1327246748">
    <w:abstractNumId w:val="3"/>
  </w:num>
  <w:num w:numId="7" w16cid:durableId="675041929">
    <w:abstractNumId w:val="2"/>
  </w:num>
  <w:num w:numId="8" w16cid:durableId="169636684">
    <w:abstractNumId w:val="1"/>
  </w:num>
  <w:num w:numId="9" w16cid:durableId="40059451">
    <w:abstractNumId w:val="0"/>
  </w:num>
  <w:num w:numId="10" w16cid:durableId="1691712277">
    <w:abstractNumId w:val="19"/>
  </w:num>
  <w:num w:numId="11" w16cid:durableId="938638369">
    <w:abstractNumId w:val="13"/>
  </w:num>
  <w:num w:numId="12" w16cid:durableId="1236823043">
    <w:abstractNumId w:val="17"/>
  </w:num>
  <w:num w:numId="13" w16cid:durableId="1226648757">
    <w:abstractNumId w:val="14"/>
  </w:num>
  <w:num w:numId="14" w16cid:durableId="1001785237">
    <w:abstractNumId w:val="15"/>
  </w:num>
  <w:num w:numId="15" w16cid:durableId="1635788264">
    <w:abstractNumId w:val="16"/>
  </w:num>
  <w:num w:numId="16" w16cid:durableId="545333859">
    <w:abstractNumId w:val="18"/>
  </w:num>
  <w:num w:numId="17" w16cid:durableId="1500148532">
    <w:abstractNumId w:val="11"/>
  </w:num>
  <w:num w:numId="18" w16cid:durableId="323121340">
    <w:abstractNumId w:val="12"/>
  </w:num>
  <w:num w:numId="19" w16cid:durableId="1581519573">
    <w:abstractNumId w:val="10"/>
  </w:num>
  <w:num w:numId="20" w16cid:durableId="940262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861"/>
    <w:rsid w:val="003A796E"/>
    <w:rsid w:val="006F1626"/>
    <w:rsid w:val="008A011A"/>
    <w:rsid w:val="00A52C67"/>
    <w:rsid w:val="00AA1D8D"/>
    <w:rsid w:val="00B47730"/>
    <w:rsid w:val="00CB0664"/>
    <w:rsid w:val="00D82F0F"/>
    <w:rsid w:val="00DA221A"/>
    <w:rsid w:val="00DC636D"/>
    <w:rsid w:val="00E369F1"/>
    <w:rsid w:val="00E72711"/>
    <w:rsid w:val="00F72E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DD7D1"/>
  <w14:defaultImageDpi w14:val="300"/>
  <w15:docId w15:val="{311D46DD-BCDC-4F14-ABA6-1E0D7AFF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F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7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F7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Jathushan Arunthavarasa</cp:lastModifiedBy>
  <cp:revision>2</cp:revision>
  <dcterms:created xsi:type="dcterms:W3CDTF">2013-12-23T23:15:00Z</dcterms:created>
  <dcterms:modified xsi:type="dcterms:W3CDTF">2025-06-24T04:59:00Z</dcterms:modified>
  <cp:category/>
</cp:coreProperties>
</file>